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Aayush Adhikari for admission to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 university. I have known Aayush for about 1 year now as an undergraduate student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BCT Engineering. Moreover, I was the supervisor for his final year project. I taught him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Business Intelligence, Artificial Intelligence, and Distributed System.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Aayush as a diligent and competitive student. In fact, he was the topper of his batch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BCT Engineering. As an instructor and his supervisor too I had enough opportunity is observe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his capabilities closely.</w:t>
      </w:r>
    </w:p>
    <w:p>
      <w:pPr>
        <w:autoSpaceDN w:val="0"/>
        <w:autoSpaceDE w:val="0"/>
        <w:widowControl/>
        <w:spacing w:line="328" w:lineRule="exact" w:before="328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his project titled RNN. I was quite impressed by his hardworking nature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learning capability. I supervised him in his project rnn. I could observe his keen interest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aptitude for research while working on the project. In fact, he was also able to publish a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paper on 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his work at our department as well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in the conference. I have seen that he has good leadership capability and has a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spirit. He is a very hardworking student who is always eager to learn. He is a well-spoken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person with a friendly and gentle personality. He also has given his time to different social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causes. He is very helpful and cooperative student. He eagerly handed over his project work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his juniors who wanted to further continue the research on the topic along with proper guidance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resources. I have also been impressed by his communication skills during project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He has worked in some IT companies which, I believe, has further added to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technical skills and professional experience.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Aayush's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Subash Kc,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Assistant Professor,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9876543212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subashkc375@gmail.com</w:t>
      </w:r>
    </w:p>
    <w:sectPr w:rsidR="00FC693F" w:rsidRPr="0006063C" w:rsidSect="00034616">
      <w:pgSz w:w="12240" w:h="15840"/>
      <w:pgMar w:top="324" w:right="1440" w:bottom="10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