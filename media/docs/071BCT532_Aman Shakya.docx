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Sagar Bhandari for admission to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 university. I have known Sagar for about 4 years now as an undergraduate student in BCT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Engineering. I taught him Database Management System.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Sagar as a sincere and hardworking student. He maintained excellent academic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performance throughout his undergraduate ranking among the Top 30% students of his batch.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an instructor and his supervisor too I had enough opportunity is observe his capabilities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closely.</w:t>
      </w:r>
    </w:p>
    <w:p>
      <w:pPr>
        <w:autoSpaceDN w:val="0"/>
        <w:autoSpaceDE w:val="0"/>
        <w:widowControl/>
        <w:spacing w:line="302" w:lineRule="exact" w:before="35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In fact, he was also able to publish a paper on Decentralized Electronic Health Record System.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his work at our department as well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in the conference. I have seen that he has good leadership capability and has a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spirit. He is a well-spoken person with a friendly and gentle personality. He is very helpful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cooperative student. He eagerly handed over his project work to his juniors who wanted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further continue the research on the topic along with proper guidance and resources. I have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also been impressed by his communication skills during project presentations and lectures.</w:t>
      </w:r>
    </w:p>
    <w:p>
      <w:pPr>
        <w:autoSpaceDN w:val="0"/>
        <w:autoSpaceDE w:val="0"/>
        <w:widowControl/>
        <w:spacing w:line="326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campus.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Sagar's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Aman Shakya,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Assistant Professor,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9841218877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aman.shakya@ioe.edu.np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