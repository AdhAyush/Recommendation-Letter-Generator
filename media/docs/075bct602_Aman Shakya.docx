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would like to strongly recommend Aman Student for admission to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your university. I have known Aman for about 3 years now as an undergraduate student in BCT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Engineering. Moreover, I was the supervisor for his final year project. I taught him Database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Management System, and Software Engineering.</w:t>
      </w:r>
    </w:p>
    <w:p>
      <w:pPr>
        <w:autoSpaceDN w:val="0"/>
        <w:autoSpaceDE w:val="0"/>
        <w:widowControl/>
        <w:spacing w:line="328" w:lineRule="exact" w:before="328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recall Aman as a sincere and hardworking student. He maintained excellent academic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performance throughout his undergraduate ranking among the Top 20% students of his batch.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 an instructor and his supervisor too I had enough opportunity is observe his capabilities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closely.</w:t>
      </w:r>
    </w:p>
    <w:p>
      <w:pPr>
        <w:autoSpaceDN w:val="0"/>
        <w:autoSpaceDE w:val="0"/>
        <w:widowControl/>
        <w:spacing w:line="328" w:lineRule="exact" w:before="326" w:after="0"/>
        <w:ind w:left="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was the supervisor in his project titled my project. I was quite impressed by his hardworking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nature and learning capability. In fact, he was also able to publish a paper on 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have noted his good presentation skills while he presented his work at our department as well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 in the conference. I have seen that he has good leadership capability and has a teamwork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spirit. He is a very hardworking student who is always eager to learn. He is a well-spoken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person with a friendly and gentle personality. He is very helpful and cooperative student. He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eagerly handed over his project work to his juniors who wanted to further continue the research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on the topic along with proper guidance and resources. I have also been impressed by his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communication skills during project presentations and lectures.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appreciate his technical and professional skills. Besides academics, he was also involved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several extra-curricular activities . He participated in various competitions organized in and off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campus. Unlike, most students who limit their project to an academic exercise, he actually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deployed his project publicly in our server and maintained it. He has worked in some IT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companies which, I believe, has further added to his technical skills and professional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am quite confident that Aman's skills coupled with academic capability will make him a good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 for your university. Thus, I would highly recommend him for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your esteemed university. Please feel free to contact me if further enquiry is required.</w:t>
      </w:r>
    </w:p>
    <w:p>
      <w:pPr>
        <w:autoSpaceDN w:val="0"/>
        <w:autoSpaceDE w:val="0"/>
        <w:widowControl/>
        <w:spacing w:line="328" w:lineRule="exact" w:before="328" w:after="0"/>
        <w:ind w:left="34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Aman Shakya,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Dr.,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of Electronics and Computer Engineering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Pulchowk Campus, Institute of Engineering, Tribhuvan University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Phone: 9841218877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Mail: aman.shakya@ioe.edu.np</w:t>
      </w:r>
    </w:p>
    <w:sectPr w:rsidR="00FC693F" w:rsidRPr="0006063C" w:rsidSect="00034616">
      <w:pgSz w:w="12240" w:h="15840"/>
      <w:pgMar w:top="324" w:right="1440" w:bottom="100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